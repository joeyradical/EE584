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82E" w:rsidRDefault="00BC794A" w:rsidP="00BC794A">
      <w:pPr>
        <w:pStyle w:val="Heading1"/>
      </w:pPr>
      <w:r>
        <w:t>EE584 Power Electronics Simulation Assignment #3</w:t>
      </w:r>
    </w:p>
    <w:p w:rsidR="00BC794A" w:rsidRDefault="00BC794A" w:rsidP="00BC794A"/>
    <w:p w:rsidR="00BC794A" w:rsidRDefault="00BC794A" w:rsidP="00BC794A">
      <w:pPr>
        <w:pStyle w:val="Heading2"/>
      </w:pPr>
      <w:r>
        <w:t>PART-I</w:t>
      </w:r>
    </w:p>
    <w:p w:rsidR="00BC794A" w:rsidRDefault="00BC794A" w:rsidP="00BC794A">
      <w:pPr>
        <w:pStyle w:val="Heading3"/>
      </w:pPr>
      <w:r>
        <w:t>1)</w:t>
      </w:r>
    </w:p>
    <w:p w:rsidR="00C92D55" w:rsidRPr="00C92D55" w:rsidRDefault="00C92D55" w:rsidP="00C92D55">
      <w:pPr>
        <w:pStyle w:val="Heading4"/>
      </w:pPr>
      <w:r>
        <w:t>Input current at different values of ac-side inductance</w:t>
      </w:r>
    </w:p>
    <w:p w:rsidR="00022849" w:rsidRDefault="00022849" w:rsidP="00BC794A">
      <w:r w:rsidRPr="00022849">
        <w:rPr>
          <w:noProof/>
        </w:rPr>
        <w:drawing>
          <wp:inline distT="0" distB="0" distL="0" distR="0">
            <wp:extent cx="5943600" cy="218428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849" w:rsidRDefault="00022849" w:rsidP="00022849">
      <w:r>
        <w:t xml:space="preserve">Yellow line: L=1 </w:t>
      </w:r>
      <w:proofErr w:type="spellStart"/>
      <w:r>
        <w:t>mH</w:t>
      </w:r>
      <w:proofErr w:type="spellEnd"/>
      <w:r>
        <w:t xml:space="preserve">, Purple Line: L = 2mH, Blue Line: L = 3 </w:t>
      </w:r>
      <w:proofErr w:type="spellStart"/>
      <w:r>
        <w:t>mH</w:t>
      </w:r>
      <w:proofErr w:type="spellEnd"/>
    </w:p>
    <w:p w:rsidR="00BC794A" w:rsidRDefault="00022849" w:rsidP="00022849">
      <w:r>
        <w:t>From observing the graph, it can be concluded that a higher inductance will result in a lower amplitude of the peak input current, and vice versa. Also, the time to reach the peak input current is lower with lower inductance, and higher with a higher inductance.</w:t>
      </w:r>
    </w:p>
    <w:p w:rsidR="00022849" w:rsidRDefault="00022849" w:rsidP="00022849"/>
    <w:p w:rsidR="00022849" w:rsidRDefault="00022849" w:rsidP="00022849">
      <w:pPr>
        <w:pStyle w:val="Heading3"/>
      </w:pPr>
      <w:r>
        <w:t>2)</w:t>
      </w:r>
    </w:p>
    <w:p w:rsidR="00B06152" w:rsidRPr="00022849" w:rsidRDefault="003B4697" w:rsidP="009A5FB1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B06152">
        <w:rPr>
          <w:rFonts w:eastAsiaTheme="minorEastAsia"/>
        </w:rPr>
        <w:tab/>
      </w:r>
      <w:r w:rsidR="00B06152">
        <w:rPr>
          <w:rFonts w:eastAsiaTheme="minorEastAsia"/>
        </w:rPr>
        <w:tab/>
      </w:r>
      <w:r w:rsidR="00B06152">
        <w:rPr>
          <w:rFonts w:eastAsiaTheme="minorEastAsia"/>
        </w:rPr>
        <w:tab/>
      </w:r>
      <w:r w:rsidR="00B06152">
        <w:rPr>
          <w:rFonts w:eastAsiaTheme="minorEastAsia"/>
        </w:rPr>
        <w:tab/>
      </w:r>
      <w:r w:rsidR="00B06152">
        <w:rPr>
          <w:rFonts w:eastAsiaTheme="minorEastAsia"/>
        </w:rPr>
        <w:tab/>
      </w:r>
    </w:p>
    <w:tbl>
      <w:tblPr>
        <w:tblStyle w:val="TableGrid"/>
        <w:tblW w:w="0" w:type="auto"/>
        <w:tblInd w:w="3729" w:type="dxa"/>
        <w:tblLook w:val="04A0" w:firstRow="1" w:lastRow="0" w:firstColumn="1" w:lastColumn="0" w:noHBand="0" w:noVBand="1"/>
      </w:tblPr>
      <w:tblGrid>
        <w:gridCol w:w="1865"/>
        <w:gridCol w:w="1866"/>
      </w:tblGrid>
      <w:tr w:rsidR="009A5FB1" w:rsidTr="00AF168A">
        <w:tc>
          <w:tcPr>
            <w:tcW w:w="1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5FB1" w:rsidRPr="009A197E" w:rsidRDefault="009A5FB1" w:rsidP="00B06152">
            <w:pPr>
              <w:jc w:val="center"/>
              <w:rPr>
                <w:rFonts w:ascii="Cambria Math" w:hAnsi="Cambria Math"/>
                <w:i/>
              </w:rPr>
            </w:pPr>
            <w:r w:rsidRPr="009A197E">
              <w:rPr>
                <w:rFonts w:ascii="Cambria Math" w:hAnsi="Cambria Math"/>
                <w:i/>
              </w:rPr>
              <w:t>L</w:t>
            </w:r>
          </w:p>
        </w:tc>
        <w:tc>
          <w:tcPr>
            <w:tcW w:w="1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5FB1" w:rsidRPr="009A197E" w:rsidRDefault="009A5FB1" w:rsidP="009A197E">
            <w:pPr>
              <w:jc w:val="center"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  <w:i/>
              </w:rPr>
              <w:t>THD (%)</w:t>
            </w:r>
          </w:p>
        </w:tc>
      </w:tr>
      <w:tr w:rsidR="009A5FB1" w:rsidTr="00AF168A">
        <w:tc>
          <w:tcPr>
            <w:tcW w:w="1865" w:type="dxa"/>
            <w:tcBorders>
              <w:top w:val="single" w:sz="12" w:space="0" w:color="auto"/>
            </w:tcBorders>
          </w:tcPr>
          <w:p w:rsidR="009A5FB1" w:rsidRPr="009A197E" w:rsidRDefault="009A5FB1" w:rsidP="004848E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 </w:t>
            </w:r>
            <w:proofErr w:type="spellStart"/>
            <w:r>
              <w:rPr>
                <w:rFonts w:ascii="Cambria Math" w:hAnsi="Cambria Math"/>
              </w:rPr>
              <w:t>mH</w:t>
            </w:r>
            <w:proofErr w:type="spellEnd"/>
          </w:p>
        </w:tc>
        <w:tc>
          <w:tcPr>
            <w:tcW w:w="1866" w:type="dxa"/>
            <w:tcBorders>
              <w:top w:val="single" w:sz="12" w:space="0" w:color="auto"/>
            </w:tcBorders>
          </w:tcPr>
          <w:p w:rsidR="009A5FB1" w:rsidRPr="009A197E" w:rsidRDefault="00AF168A" w:rsidP="004848E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8.65</w:t>
            </w:r>
          </w:p>
        </w:tc>
      </w:tr>
      <w:tr w:rsidR="009A5FB1" w:rsidTr="00AF168A">
        <w:tc>
          <w:tcPr>
            <w:tcW w:w="1865" w:type="dxa"/>
          </w:tcPr>
          <w:p w:rsidR="009A5FB1" w:rsidRPr="009A197E" w:rsidRDefault="009A5FB1" w:rsidP="004848E3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2 </w:t>
            </w:r>
            <w:proofErr w:type="spellStart"/>
            <w:r>
              <w:rPr>
                <w:rFonts w:ascii="Cambria Math" w:hAnsi="Cambria Math"/>
              </w:rPr>
              <w:t>mH</w:t>
            </w:r>
            <w:proofErr w:type="spellEnd"/>
          </w:p>
        </w:tc>
        <w:tc>
          <w:tcPr>
            <w:tcW w:w="1866" w:type="dxa"/>
          </w:tcPr>
          <w:p w:rsidR="009A5FB1" w:rsidRPr="009A197E" w:rsidRDefault="00AF168A" w:rsidP="00AF168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7.1</w:t>
            </w:r>
          </w:p>
        </w:tc>
      </w:tr>
      <w:tr w:rsidR="009A5FB1" w:rsidTr="00AF168A">
        <w:tc>
          <w:tcPr>
            <w:tcW w:w="1865" w:type="dxa"/>
          </w:tcPr>
          <w:p w:rsidR="009A5FB1" w:rsidRPr="009A197E" w:rsidRDefault="009A5FB1" w:rsidP="009A5FB1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3 </w:t>
            </w:r>
            <w:proofErr w:type="spellStart"/>
            <w:r>
              <w:rPr>
                <w:rFonts w:ascii="Cambria Math" w:hAnsi="Cambria Math"/>
              </w:rPr>
              <w:t>mH</w:t>
            </w:r>
            <w:proofErr w:type="spellEnd"/>
          </w:p>
        </w:tc>
        <w:tc>
          <w:tcPr>
            <w:tcW w:w="1866" w:type="dxa"/>
          </w:tcPr>
          <w:p w:rsidR="009A5FB1" w:rsidRPr="009A197E" w:rsidRDefault="00AF168A" w:rsidP="00AF168A">
            <w:pPr>
              <w:tabs>
                <w:tab w:val="left" w:pos="828"/>
                <w:tab w:val="left" w:pos="1356"/>
              </w:tabs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6.23</w:t>
            </w:r>
          </w:p>
        </w:tc>
      </w:tr>
    </w:tbl>
    <w:p w:rsidR="00B06152" w:rsidRDefault="00B06152" w:rsidP="00022849"/>
    <w:p w:rsidR="00AF168A" w:rsidRDefault="00AF168A" w:rsidP="00AF168A">
      <w:pPr>
        <w:pStyle w:val="Heading3"/>
      </w:pPr>
      <w:r>
        <w:lastRenderedPageBreak/>
        <w:t>3)</w:t>
      </w:r>
    </w:p>
    <w:p w:rsidR="00C92D55" w:rsidRPr="00C92D55" w:rsidRDefault="00C92D55" w:rsidP="00C92D55">
      <w:pPr>
        <w:pStyle w:val="Heading4"/>
      </w:pPr>
      <w:r>
        <w:t>Output voltage at different values of ac-side inductance</w:t>
      </w:r>
    </w:p>
    <w:p w:rsidR="008F7D59" w:rsidRDefault="00AF168A" w:rsidP="00AF168A">
      <w:r w:rsidRPr="00AF168A">
        <w:rPr>
          <w:noProof/>
        </w:rPr>
        <w:drawing>
          <wp:inline distT="0" distB="0" distL="0" distR="0">
            <wp:extent cx="5943600" cy="20497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D59" w:rsidRDefault="008F7D59" w:rsidP="008F7D59">
      <w:r>
        <w:t xml:space="preserve">Green line: L=1 </w:t>
      </w:r>
      <w:proofErr w:type="spellStart"/>
      <w:r>
        <w:t>mH</w:t>
      </w:r>
      <w:proofErr w:type="spellEnd"/>
      <w:r>
        <w:t xml:space="preserve">, Red line: L=2mH, Blue line: L = 3 </w:t>
      </w:r>
      <w:proofErr w:type="spellStart"/>
      <w:r>
        <w:t>mH</w:t>
      </w:r>
      <w:proofErr w:type="spellEnd"/>
    </w:p>
    <w:p w:rsidR="008F7D59" w:rsidRDefault="008F7D59" w:rsidP="008F7D59">
      <w:r>
        <w:t>The plot shows that a higher ac-side inductance will result in a lower output voltage, and vice versa.</w:t>
      </w:r>
    </w:p>
    <w:p w:rsidR="008F7D59" w:rsidRDefault="008F7D59" w:rsidP="008F7D59">
      <w:r>
        <w:t>Measurements for peak to peak voltage:</w:t>
      </w:r>
    </w:p>
    <w:p w:rsidR="008F7D59" w:rsidRPr="008F7D59" w:rsidRDefault="008F7D59" w:rsidP="008F7D59">
      <w:pPr>
        <w:rPr>
          <w:b/>
          <w:u w:val="single"/>
        </w:rPr>
      </w:pPr>
      <w:r w:rsidRPr="008F7D59">
        <w:rPr>
          <w:b/>
          <w:u w:val="single"/>
        </w:rPr>
        <w:t xml:space="preserve">L = 1 </w:t>
      </w:r>
      <w:proofErr w:type="spellStart"/>
      <w:r w:rsidRPr="008F7D59">
        <w:rPr>
          <w:b/>
          <w:u w:val="single"/>
        </w:rPr>
        <w:t>mH</w:t>
      </w:r>
      <w:proofErr w:type="spellEnd"/>
    </w:p>
    <w:p w:rsidR="008F7D59" w:rsidRDefault="00D53A6F" w:rsidP="008F7D59">
      <w:pPr>
        <w:rPr>
          <w:u w:val="single"/>
        </w:rPr>
      </w:pPr>
      <w:r>
        <w:rPr>
          <w:noProof/>
        </w:rPr>
        <w:drawing>
          <wp:inline distT="0" distB="0" distL="0" distR="0" wp14:anchorId="0885D07E" wp14:editId="53CBFD36">
            <wp:extent cx="24003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D59" w:rsidRDefault="008F7D59" w:rsidP="008F7D59">
      <w:r>
        <w:t>Peak-to-</w:t>
      </w:r>
      <w:r w:rsidR="007A62D5">
        <w:t>peak ripple</w:t>
      </w:r>
      <w:r w:rsidR="00D53A6F">
        <w:t xml:space="preserve"> = 41.2</w:t>
      </w:r>
      <w:r>
        <w:t xml:space="preserve"> V</w:t>
      </w:r>
    </w:p>
    <w:p w:rsidR="008F7D59" w:rsidRPr="008F7D59" w:rsidRDefault="008F7D59" w:rsidP="008F7D59">
      <w:pPr>
        <w:rPr>
          <w:b/>
          <w:u w:val="single"/>
        </w:rPr>
      </w:pPr>
      <w:r w:rsidRPr="008F7D59">
        <w:rPr>
          <w:b/>
          <w:u w:val="single"/>
        </w:rPr>
        <w:t xml:space="preserve">L = 2 </w:t>
      </w:r>
      <w:proofErr w:type="spellStart"/>
      <w:r w:rsidRPr="008F7D59">
        <w:rPr>
          <w:b/>
          <w:u w:val="single"/>
        </w:rPr>
        <w:t>mH</w:t>
      </w:r>
      <w:proofErr w:type="spellEnd"/>
    </w:p>
    <w:p w:rsidR="008F7D59" w:rsidRDefault="004F4413" w:rsidP="008F7D59">
      <w:r>
        <w:rPr>
          <w:noProof/>
        </w:rPr>
        <w:drawing>
          <wp:inline distT="0" distB="0" distL="0" distR="0" wp14:anchorId="7C160ACB" wp14:editId="1294CB88">
            <wp:extent cx="24003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13" w:rsidRDefault="004F4413" w:rsidP="008F7D59">
      <w:r>
        <w:t>Peak-to</w:t>
      </w:r>
      <w:r w:rsidR="007A62D5">
        <w:t>-peak ripple</w:t>
      </w:r>
      <w:r>
        <w:t xml:space="preserve"> = 36.27 V</w:t>
      </w:r>
    </w:p>
    <w:p w:rsidR="00D53A6F" w:rsidRPr="007A62D5" w:rsidRDefault="00D53A6F" w:rsidP="008F7D59">
      <w:pPr>
        <w:rPr>
          <w:b/>
          <w:u w:val="single"/>
        </w:rPr>
      </w:pPr>
      <w:r w:rsidRPr="007A62D5">
        <w:rPr>
          <w:b/>
          <w:u w:val="single"/>
        </w:rPr>
        <w:t xml:space="preserve">L = 3 </w:t>
      </w:r>
      <w:proofErr w:type="spellStart"/>
      <w:r w:rsidRPr="007A62D5">
        <w:rPr>
          <w:b/>
          <w:u w:val="single"/>
        </w:rPr>
        <w:t>mH</w:t>
      </w:r>
      <w:proofErr w:type="spellEnd"/>
    </w:p>
    <w:p w:rsidR="00464372" w:rsidRPr="00D53A6F" w:rsidRDefault="007A62D5" w:rsidP="008F7D59">
      <w:pPr>
        <w:rPr>
          <w:b/>
        </w:rPr>
      </w:pPr>
      <w:r>
        <w:rPr>
          <w:noProof/>
        </w:rPr>
        <w:drawing>
          <wp:inline distT="0" distB="0" distL="0" distR="0" wp14:anchorId="7525A41A" wp14:editId="10FA3D4C">
            <wp:extent cx="240030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6F" w:rsidRDefault="007A62D5" w:rsidP="008F7D59">
      <w:r>
        <w:t>Peak-to-peak ripple = 32.3 V</w:t>
      </w:r>
    </w:p>
    <w:p w:rsidR="007A62D5" w:rsidRPr="008F7D59" w:rsidRDefault="00C92D55" w:rsidP="00C92D55">
      <w:pPr>
        <w:pStyle w:val="Heading4"/>
      </w:pPr>
      <w:r w:rsidRPr="00C92D5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220980</wp:posOffset>
            </wp:positionV>
            <wp:extent cx="5943600" cy="19900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Average value of output voltage at different values of ac-side inductance</w:t>
      </w:r>
    </w:p>
    <w:p w:rsidR="00C92D55" w:rsidRDefault="00C92D55" w:rsidP="00C92D55">
      <w:r>
        <w:t xml:space="preserve">Green line: L=1 </w:t>
      </w:r>
      <w:proofErr w:type="spellStart"/>
      <w:r>
        <w:t>mH</w:t>
      </w:r>
      <w:proofErr w:type="spellEnd"/>
      <w:r>
        <w:t xml:space="preserve">, Red line: L=2mH, Blue line: L = 3 </w:t>
      </w:r>
      <w:proofErr w:type="spellStart"/>
      <w:r>
        <w:t>mH</w:t>
      </w:r>
      <w:proofErr w:type="spellEnd"/>
    </w:p>
    <w:p w:rsidR="00AF168A" w:rsidRDefault="00C92D55" w:rsidP="00C92D55">
      <w:r>
        <w:t>Measurements for average voltage:</w:t>
      </w:r>
    </w:p>
    <w:p w:rsidR="00C92D55" w:rsidRDefault="00C92D55" w:rsidP="00C92D55">
      <w:pPr>
        <w:rPr>
          <w:b/>
          <w:u w:val="single"/>
        </w:rPr>
      </w:pPr>
      <w:r>
        <w:rPr>
          <w:b/>
          <w:u w:val="single"/>
        </w:rPr>
        <w:t xml:space="preserve">L = 1 </w:t>
      </w:r>
      <w:proofErr w:type="spellStart"/>
      <w:r>
        <w:rPr>
          <w:b/>
          <w:u w:val="single"/>
        </w:rPr>
        <w:t>mH</w:t>
      </w:r>
      <w:proofErr w:type="spellEnd"/>
    </w:p>
    <w:p w:rsidR="00C92D55" w:rsidRDefault="00C92D55" w:rsidP="00C92D55">
      <w:r>
        <w:rPr>
          <w:noProof/>
        </w:rPr>
        <w:drawing>
          <wp:inline distT="0" distB="0" distL="0" distR="0" wp14:anchorId="6D2650E8" wp14:editId="3CD8E440">
            <wp:extent cx="240030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55" w:rsidRDefault="00C92D55" w:rsidP="00C92D55">
      <w:r>
        <w:t>Average voltage = 153.253 V</w:t>
      </w:r>
    </w:p>
    <w:p w:rsidR="00C92D55" w:rsidRDefault="00C92D55" w:rsidP="00C92D55">
      <w:pPr>
        <w:rPr>
          <w:b/>
          <w:u w:val="single"/>
        </w:rPr>
      </w:pPr>
      <w:r>
        <w:rPr>
          <w:b/>
          <w:u w:val="single"/>
        </w:rPr>
        <w:t xml:space="preserve">L = 2 </w:t>
      </w:r>
      <w:proofErr w:type="spellStart"/>
      <w:r>
        <w:rPr>
          <w:b/>
          <w:u w:val="single"/>
        </w:rPr>
        <w:t>mH</w:t>
      </w:r>
      <w:proofErr w:type="spellEnd"/>
    </w:p>
    <w:p w:rsidR="00C92D55" w:rsidRDefault="00C92D55" w:rsidP="00C92D5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AFA67C7" wp14:editId="64DD03BA">
            <wp:extent cx="240030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55" w:rsidRDefault="00C92D55" w:rsidP="00C92D55">
      <w:r>
        <w:t>Average voltage = 147.63 V</w:t>
      </w:r>
    </w:p>
    <w:p w:rsidR="00C92D55" w:rsidRDefault="00C92D55" w:rsidP="00C92D55">
      <w:pPr>
        <w:rPr>
          <w:b/>
          <w:u w:val="single"/>
        </w:rPr>
      </w:pPr>
      <w:r>
        <w:rPr>
          <w:b/>
          <w:u w:val="single"/>
        </w:rPr>
        <w:t xml:space="preserve">L = 3 </w:t>
      </w:r>
      <w:proofErr w:type="spellStart"/>
      <w:r>
        <w:rPr>
          <w:b/>
          <w:u w:val="single"/>
        </w:rPr>
        <w:t>mH</w:t>
      </w:r>
      <w:proofErr w:type="spellEnd"/>
    </w:p>
    <w:p w:rsidR="00C92D55" w:rsidRDefault="00C92D55" w:rsidP="00C92D55">
      <w:pPr>
        <w:rPr>
          <w:b/>
          <w:u w:val="single"/>
        </w:rPr>
      </w:pPr>
      <w:r>
        <w:rPr>
          <w:noProof/>
        </w:rPr>
        <w:drawing>
          <wp:inline distT="0" distB="0" distL="0" distR="0" wp14:anchorId="1884F48C" wp14:editId="6E8E526C">
            <wp:extent cx="2400300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55" w:rsidRDefault="00C92D55" w:rsidP="00C92D55">
      <w:r>
        <w:t>Average voltage = 142.7 V</w:t>
      </w:r>
    </w:p>
    <w:p w:rsidR="00C92D55" w:rsidRDefault="00C92D55" w:rsidP="00C92D55"/>
    <w:p w:rsidR="00C92D55" w:rsidRDefault="00C92D55" w:rsidP="00C92D55"/>
    <w:p w:rsidR="00C92D55" w:rsidRDefault="00C92D55" w:rsidP="00C92D55"/>
    <w:p w:rsidR="00C92D55" w:rsidRDefault="00C92D55" w:rsidP="00C92D55">
      <w:pPr>
        <w:pStyle w:val="Heading3"/>
      </w:pPr>
      <w:r>
        <w:lastRenderedPageBreak/>
        <w:t>4)</w:t>
      </w:r>
    </w:p>
    <w:p w:rsidR="00C92D55" w:rsidRDefault="000B1B07" w:rsidP="000B1B07">
      <w:pPr>
        <w:pStyle w:val="Heading4"/>
      </w:pPr>
      <w:r>
        <w:t xml:space="preserve">Case 1: </w:t>
      </w:r>
      <w:r w:rsidR="00C341D4">
        <w:t xml:space="preserve">C = 220 </w:t>
      </w:r>
      <w:r w:rsidR="00C341D4">
        <w:rPr>
          <w:rFonts w:cstheme="minorHAnsi"/>
        </w:rPr>
        <w:t>µ</w:t>
      </w:r>
      <w:r w:rsidR="00C341D4">
        <w:t>F</w:t>
      </w:r>
    </w:p>
    <w:p w:rsidR="008F032F" w:rsidRDefault="008F032F" w:rsidP="008F032F">
      <w:pPr>
        <w:pStyle w:val="Heading4"/>
      </w:pPr>
      <w:r>
        <w:t>Input current</w:t>
      </w:r>
    </w:p>
    <w:p w:rsidR="00C341D4" w:rsidRDefault="00407CC7" w:rsidP="00C92D55">
      <w:r w:rsidRPr="00407CC7">
        <w:rPr>
          <w:noProof/>
        </w:rPr>
        <w:drawing>
          <wp:inline distT="0" distB="0" distL="0" distR="0">
            <wp:extent cx="5943600" cy="19904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C7" w:rsidRDefault="00AA5DFA" w:rsidP="00C92D55">
      <w:r>
        <w:t>THD = 8.38%</w:t>
      </w:r>
    </w:p>
    <w:p w:rsidR="008F032F" w:rsidRDefault="008F032F" w:rsidP="008F032F">
      <w:pPr>
        <w:pStyle w:val="Heading4"/>
      </w:pPr>
      <w:r>
        <w:t>Output voltage</w:t>
      </w:r>
    </w:p>
    <w:p w:rsidR="008F032F" w:rsidRPr="008F032F" w:rsidRDefault="008F032F" w:rsidP="008F032F">
      <w:r w:rsidRPr="008F032F">
        <w:rPr>
          <w:noProof/>
        </w:rPr>
        <w:drawing>
          <wp:inline distT="0" distB="0" distL="0" distR="0">
            <wp:extent cx="5943600" cy="2002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FA" w:rsidRDefault="008F032F" w:rsidP="00C92D55">
      <w:r>
        <w:rPr>
          <w:noProof/>
        </w:rPr>
        <w:drawing>
          <wp:inline distT="0" distB="0" distL="0" distR="0" wp14:anchorId="5E002F8C" wp14:editId="7D82528A">
            <wp:extent cx="2400300" cy="857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32F" w:rsidRDefault="008F032F" w:rsidP="00C92D55">
      <w:r>
        <w:t>Peak-to-peak voltage = 119.453</w:t>
      </w:r>
      <w:r w:rsidR="00836A52">
        <w:t xml:space="preserve"> V</w:t>
      </w:r>
    </w:p>
    <w:p w:rsidR="000B1B07" w:rsidRDefault="000B1B07" w:rsidP="00C92D55"/>
    <w:p w:rsidR="000B1B07" w:rsidRDefault="000B1B07" w:rsidP="00C92D55"/>
    <w:p w:rsidR="000B1B07" w:rsidRDefault="000B1B07" w:rsidP="00C92D55"/>
    <w:p w:rsidR="000B1B07" w:rsidRDefault="000B1B07" w:rsidP="00C92D55"/>
    <w:p w:rsidR="000B1B07" w:rsidRDefault="000B1B07" w:rsidP="00C92D55"/>
    <w:p w:rsidR="000B1B07" w:rsidRDefault="000B1B07" w:rsidP="00C92D55"/>
    <w:p w:rsidR="000B1B07" w:rsidRDefault="000B1B07" w:rsidP="000B1B07">
      <w:pPr>
        <w:pStyle w:val="Heading4"/>
      </w:pPr>
      <w:r>
        <w:lastRenderedPageBreak/>
        <w:t>Average output voltage</w:t>
      </w:r>
    </w:p>
    <w:p w:rsidR="00464D3B" w:rsidRDefault="00464D3B" w:rsidP="00C92D55">
      <w:r w:rsidRPr="00464D3B">
        <w:rPr>
          <w:noProof/>
        </w:rPr>
        <w:drawing>
          <wp:inline distT="0" distB="0" distL="0" distR="0">
            <wp:extent cx="5943600" cy="211310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D4" w:rsidRDefault="00464D3B" w:rsidP="00C92D55">
      <w:r>
        <w:rPr>
          <w:noProof/>
        </w:rPr>
        <w:drawing>
          <wp:inline distT="0" distB="0" distL="0" distR="0" wp14:anchorId="55C1A9B1" wp14:editId="35AF508C">
            <wp:extent cx="240030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3B" w:rsidRDefault="00464D3B" w:rsidP="00C92D55">
      <w:r>
        <w:t>Average voltage: 123.701 V</w:t>
      </w:r>
    </w:p>
    <w:p w:rsidR="00464D3B" w:rsidRDefault="00836A52" w:rsidP="000B1B07">
      <w:pPr>
        <w:pStyle w:val="Heading4"/>
      </w:pPr>
      <w:r>
        <w:t xml:space="preserve">Case 2: C = 470 </w:t>
      </w:r>
      <w:r>
        <w:rPr>
          <w:rFonts w:cstheme="majorHAnsi"/>
        </w:rPr>
        <w:t>µ</w:t>
      </w:r>
      <w:r w:rsidR="000B1B07">
        <w:t>F</w:t>
      </w:r>
    </w:p>
    <w:p w:rsidR="000B1B07" w:rsidRDefault="000B1B07" w:rsidP="000B1B07">
      <w:pPr>
        <w:pStyle w:val="Heading4"/>
      </w:pPr>
      <w:r>
        <w:t>Input Current</w:t>
      </w:r>
    </w:p>
    <w:p w:rsidR="000B1B07" w:rsidRDefault="000B1B07" w:rsidP="00C92D55">
      <w:r w:rsidRPr="000B1B07">
        <w:rPr>
          <w:noProof/>
        </w:rPr>
        <w:drawing>
          <wp:inline distT="0" distB="0" distL="0" distR="0">
            <wp:extent cx="5943600" cy="19904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07" w:rsidRDefault="000B1B07" w:rsidP="000B1B07">
      <w:r>
        <w:t>THD = 9.36 %</w:t>
      </w:r>
    </w:p>
    <w:p w:rsidR="000B1B07" w:rsidRDefault="000B1B07" w:rsidP="000B1B07">
      <w:pPr>
        <w:pStyle w:val="Heading4"/>
      </w:pPr>
      <w:r>
        <w:lastRenderedPageBreak/>
        <w:t>Output Voltage</w:t>
      </w:r>
    </w:p>
    <w:p w:rsidR="000B1B07" w:rsidRDefault="000B1B07" w:rsidP="000B1B07">
      <w:r w:rsidRPr="000B1B07">
        <w:rPr>
          <w:noProof/>
        </w:rPr>
        <w:drawing>
          <wp:inline distT="0" distB="0" distL="0" distR="0">
            <wp:extent cx="5943600" cy="204979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B07" w:rsidRDefault="000B1B07" w:rsidP="000B1B07">
      <w:r>
        <w:rPr>
          <w:noProof/>
        </w:rPr>
        <w:drawing>
          <wp:inline distT="0" distB="0" distL="0" distR="0" wp14:anchorId="483B5D5A" wp14:editId="485FCC17">
            <wp:extent cx="2400300" cy="85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B1" w:rsidRDefault="00A347B1" w:rsidP="000B1B07">
      <w:r>
        <w:t>Peak-to-peak ripple = 87.493</w:t>
      </w:r>
    </w:p>
    <w:p w:rsidR="000B1B07" w:rsidRDefault="00A347B1" w:rsidP="00A347B1">
      <w:pPr>
        <w:pStyle w:val="Heading4"/>
      </w:pPr>
      <w:r>
        <w:t>Average output voltage</w:t>
      </w:r>
    </w:p>
    <w:p w:rsidR="00A347B1" w:rsidRDefault="00A347B1" w:rsidP="00A347B1">
      <w:r w:rsidRPr="00A347B1">
        <w:rPr>
          <w:noProof/>
        </w:rPr>
        <w:drawing>
          <wp:inline distT="0" distB="0" distL="0" distR="0">
            <wp:extent cx="5943600" cy="19904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7B1" w:rsidRDefault="00A347B1" w:rsidP="00A347B1">
      <w:r>
        <w:rPr>
          <w:noProof/>
        </w:rPr>
        <w:drawing>
          <wp:inline distT="0" distB="0" distL="0" distR="0" wp14:anchorId="6EE94BAA" wp14:editId="73C0D1B7">
            <wp:extent cx="2400300" cy="857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B1" w:rsidRDefault="00A347B1" w:rsidP="00A347B1">
      <w:r>
        <w:t>Average output voltage = 149.338 V</w:t>
      </w:r>
    </w:p>
    <w:p w:rsidR="00A347B1" w:rsidRDefault="00A347B1">
      <w:r>
        <w:br w:type="page"/>
      </w:r>
    </w:p>
    <w:p w:rsidR="00A347B1" w:rsidRDefault="00A347B1" w:rsidP="00A347B1">
      <w:pPr>
        <w:pStyle w:val="Heading4"/>
      </w:pPr>
      <w:r>
        <w:lastRenderedPageBreak/>
        <w:t>5)</w:t>
      </w:r>
    </w:p>
    <w:p w:rsidR="00A347B1" w:rsidRPr="00A347B1" w:rsidRDefault="00A347B1" w:rsidP="00A347B1">
      <w:pPr>
        <w:pStyle w:val="Heading4"/>
      </w:pPr>
      <w:r>
        <w:t>Capacitor current with different values of ac-side inductor</w:t>
      </w:r>
    </w:p>
    <w:p w:rsidR="00A347B1" w:rsidRDefault="00A347B1" w:rsidP="00A347B1">
      <w:r w:rsidRPr="00A347B1">
        <w:rPr>
          <w:noProof/>
        </w:rPr>
        <w:drawing>
          <wp:inline distT="0" distB="0" distL="0" distR="0">
            <wp:extent cx="5943600" cy="199439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11" w:rsidRDefault="006E4C11" w:rsidP="00A347B1">
      <w:r>
        <w:t xml:space="preserve">Green line: L=1 </w:t>
      </w:r>
      <w:proofErr w:type="spellStart"/>
      <w:r>
        <w:t>mH</w:t>
      </w:r>
      <w:proofErr w:type="spellEnd"/>
      <w:r>
        <w:t>, Red line: L=2mH, Blue</w:t>
      </w:r>
      <w:r>
        <w:t xml:space="preserve"> line: L = 3 </w:t>
      </w:r>
      <w:proofErr w:type="spellStart"/>
      <w:r>
        <w:t>mH</w:t>
      </w:r>
      <w:proofErr w:type="spellEnd"/>
    </w:p>
    <w:p w:rsidR="00A347B1" w:rsidRPr="00A347B1" w:rsidRDefault="00A347B1" w:rsidP="00A347B1">
      <w:pPr>
        <w:rPr>
          <w:b/>
          <w:u w:val="single"/>
        </w:rPr>
      </w:pPr>
      <w:r>
        <w:rPr>
          <w:b/>
          <w:u w:val="single"/>
        </w:rPr>
        <w:t xml:space="preserve">L = 1 </w:t>
      </w:r>
      <w:proofErr w:type="spellStart"/>
      <w:r>
        <w:rPr>
          <w:b/>
          <w:u w:val="single"/>
        </w:rPr>
        <w:t>mH</w:t>
      </w:r>
      <w:proofErr w:type="spellEnd"/>
    </w:p>
    <w:p w:rsidR="00A347B1" w:rsidRPr="00A347B1" w:rsidRDefault="00A347B1" w:rsidP="00A347B1">
      <w:pPr>
        <w:rPr>
          <w:b/>
          <w:u w:val="single"/>
        </w:rPr>
      </w:pPr>
      <w:r>
        <w:rPr>
          <w:noProof/>
        </w:rPr>
        <w:drawing>
          <wp:inline distT="0" distB="0" distL="0" distR="0" wp14:anchorId="515F6D4F" wp14:editId="4A7C03D4">
            <wp:extent cx="2400300" cy="857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07" w:rsidRDefault="00A347B1" w:rsidP="000B1B07">
      <w:r>
        <w:t>Peak-to-peak current = 33.45 A</w:t>
      </w:r>
    </w:p>
    <w:p w:rsidR="00A347B1" w:rsidRDefault="006E4C11" w:rsidP="000B1B07">
      <w:pPr>
        <w:rPr>
          <w:b/>
          <w:u w:val="single"/>
        </w:rPr>
      </w:pPr>
      <w:r>
        <w:rPr>
          <w:b/>
          <w:u w:val="single"/>
        </w:rPr>
        <w:t xml:space="preserve">L = 2 </w:t>
      </w:r>
      <w:proofErr w:type="spellStart"/>
      <w:r>
        <w:rPr>
          <w:b/>
          <w:u w:val="single"/>
        </w:rPr>
        <w:t>mH</w:t>
      </w:r>
      <w:proofErr w:type="spellEnd"/>
    </w:p>
    <w:p w:rsidR="006E4C11" w:rsidRDefault="006E4C11" w:rsidP="000B1B0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EAFBC58" wp14:editId="1B72CFBA">
            <wp:extent cx="2400300" cy="857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11" w:rsidRDefault="006E4C11" w:rsidP="000B1B07">
      <w:r>
        <w:t>Peak-to-peak current = 26.65 A</w:t>
      </w:r>
    </w:p>
    <w:p w:rsidR="006E4C11" w:rsidRDefault="006E4C11" w:rsidP="000B1B07">
      <w:pPr>
        <w:rPr>
          <w:b/>
          <w:u w:val="single"/>
        </w:rPr>
      </w:pPr>
      <w:r>
        <w:rPr>
          <w:b/>
          <w:u w:val="single"/>
        </w:rPr>
        <w:t xml:space="preserve">L = 3 </w:t>
      </w:r>
      <w:proofErr w:type="spellStart"/>
      <w:r>
        <w:rPr>
          <w:b/>
          <w:u w:val="single"/>
        </w:rPr>
        <w:t>mH</w:t>
      </w:r>
      <w:proofErr w:type="spellEnd"/>
    </w:p>
    <w:p w:rsidR="006E4C11" w:rsidRDefault="006E4C11" w:rsidP="000B1B07">
      <w:pPr>
        <w:rPr>
          <w:b/>
          <w:u w:val="single"/>
        </w:rPr>
      </w:pPr>
      <w:r>
        <w:rPr>
          <w:noProof/>
        </w:rPr>
        <w:drawing>
          <wp:inline distT="0" distB="0" distL="0" distR="0" wp14:anchorId="4270E0BF" wp14:editId="429AA68B">
            <wp:extent cx="2400300" cy="857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11" w:rsidRDefault="006E4C11" w:rsidP="000B1B07">
      <w:r>
        <w:t>Peak-to-peak current = 23.67 A</w:t>
      </w:r>
    </w:p>
    <w:p w:rsidR="006E4C11" w:rsidRDefault="006E4C11" w:rsidP="000B1B07"/>
    <w:p w:rsidR="006E4C11" w:rsidRDefault="006E4C11" w:rsidP="000B1B07"/>
    <w:p w:rsidR="006E4C11" w:rsidRDefault="006E4C11" w:rsidP="000B1B07"/>
    <w:p w:rsidR="006E4C11" w:rsidRDefault="006E4C11" w:rsidP="006E4C11">
      <w:pPr>
        <w:pStyle w:val="Heading4"/>
      </w:pPr>
      <w:r>
        <w:lastRenderedPageBreak/>
        <w:t>Spectrum of capacitor current</w:t>
      </w:r>
    </w:p>
    <w:p w:rsidR="006E4C11" w:rsidRDefault="006E4C11" w:rsidP="000B1B07">
      <w:r w:rsidRPr="006E4C11">
        <w:rPr>
          <w:noProof/>
        </w:rPr>
        <w:drawing>
          <wp:inline distT="0" distB="0" distL="0" distR="0">
            <wp:extent cx="5943600" cy="198778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11" w:rsidRDefault="006E4C11" w:rsidP="000B1B07">
      <w:r>
        <w:rPr>
          <w:noProof/>
        </w:rPr>
        <w:drawing>
          <wp:inline distT="0" distB="0" distL="0" distR="0" wp14:anchorId="4EB248E4" wp14:editId="196251DC">
            <wp:extent cx="2400300" cy="857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C11" w:rsidRDefault="006E4C11" w:rsidP="000B1B07">
      <w:r>
        <w:t>Fundamental frequency is at 120 Hz</w:t>
      </w:r>
    </w:p>
    <w:p w:rsidR="006E4C11" w:rsidRDefault="006E4C11" w:rsidP="006E4C11">
      <w:pPr>
        <w:pStyle w:val="Heading3"/>
      </w:pPr>
      <w:r>
        <w:t>6)</w:t>
      </w:r>
    </w:p>
    <w:p w:rsidR="006E4C11" w:rsidRPr="006E4C11" w:rsidRDefault="006E4C11" w:rsidP="006E4C11"/>
    <w:p w:rsidR="000B1B07" w:rsidRDefault="00836A52" w:rsidP="006E4C11">
      <w:pPr>
        <w:pStyle w:val="Heading4"/>
      </w:pPr>
      <w:r>
        <w:t xml:space="preserve">Capacitor current when C = 220 </w:t>
      </w:r>
      <w:r>
        <w:rPr>
          <w:rFonts w:cstheme="majorHAnsi"/>
        </w:rPr>
        <w:t>µ</w:t>
      </w:r>
      <w:r w:rsidR="006E4C11">
        <w:t>F</w:t>
      </w:r>
      <w:r w:rsidR="000B1B07">
        <w:tab/>
      </w:r>
      <w:r w:rsidR="006E4C11" w:rsidRPr="006E4C11">
        <w:rPr>
          <w:noProof/>
        </w:rPr>
        <w:drawing>
          <wp:inline distT="0" distB="0" distL="0" distR="0">
            <wp:extent cx="5943600" cy="19904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11" w:rsidRDefault="00836A52" w:rsidP="000B1B07">
      <w:pPr>
        <w:tabs>
          <w:tab w:val="left" w:pos="924"/>
        </w:tabs>
      </w:pPr>
      <w:r>
        <w:rPr>
          <w:noProof/>
        </w:rPr>
        <w:drawing>
          <wp:inline distT="0" distB="0" distL="0" distR="0" wp14:anchorId="5769A851" wp14:editId="26145817">
            <wp:extent cx="2400300" cy="857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52" w:rsidRDefault="00836A52" w:rsidP="000B1B07">
      <w:pPr>
        <w:tabs>
          <w:tab w:val="left" w:pos="924"/>
        </w:tabs>
      </w:pPr>
      <w:r>
        <w:t>Peak-to-peak current = 27.575 A</w:t>
      </w:r>
    </w:p>
    <w:p w:rsidR="00836A52" w:rsidRDefault="00836A52" w:rsidP="00836A52">
      <w:pPr>
        <w:pStyle w:val="Heading4"/>
      </w:pPr>
    </w:p>
    <w:p w:rsidR="00836A52" w:rsidRDefault="00836A52" w:rsidP="00836A52">
      <w:pPr>
        <w:pStyle w:val="Heading4"/>
      </w:pPr>
    </w:p>
    <w:p w:rsidR="00836A52" w:rsidRDefault="00836A52" w:rsidP="00836A52">
      <w:pPr>
        <w:pStyle w:val="Heading4"/>
      </w:pPr>
      <w:r>
        <w:t xml:space="preserve">Capacitor current when C = 470 </w:t>
      </w:r>
      <w:r>
        <w:rPr>
          <w:rFonts w:cstheme="majorHAnsi"/>
        </w:rPr>
        <w:t>µ</w:t>
      </w:r>
      <w:r>
        <w:t>F</w:t>
      </w:r>
    </w:p>
    <w:p w:rsidR="00836A52" w:rsidRPr="00836A52" w:rsidRDefault="00836A52" w:rsidP="00836A52">
      <w:r w:rsidRPr="00836A52">
        <w:rPr>
          <w:noProof/>
        </w:rPr>
        <w:drawing>
          <wp:inline distT="0" distB="0" distL="0" distR="0">
            <wp:extent cx="5943600" cy="199043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52" w:rsidRDefault="00836A52" w:rsidP="00836A52">
      <w:r>
        <w:rPr>
          <w:noProof/>
        </w:rPr>
        <w:drawing>
          <wp:inline distT="0" distB="0" distL="0" distR="0" wp14:anchorId="7DF8D51E" wp14:editId="10F781DB">
            <wp:extent cx="2400300" cy="857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A52" w:rsidRDefault="00836A52" w:rsidP="00836A52">
      <w:r>
        <w:t>Peak-to-peak current = 36.327 A</w:t>
      </w:r>
    </w:p>
    <w:p w:rsidR="00836A52" w:rsidRDefault="00836A52" w:rsidP="00836A52">
      <w:pPr>
        <w:pStyle w:val="Heading4"/>
      </w:pPr>
      <w:r>
        <w:t xml:space="preserve">Capacitor current when C = 1000 </w:t>
      </w:r>
      <w:r>
        <w:rPr>
          <w:rFonts w:cstheme="majorHAnsi"/>
        </w:rPr>
        <w:t>µ</w:t>
      </w:r>
      <w:r>
        <w:t>F</w:t>
      </w:r>
    </w:p>
    <w:p w:rsidR="00836A52" w:rsidRDefault="00836A52" w:rsidP="00836A52">
      <w:r w:rsidRPr="00836A52">
        <w:rPr>
          <w:noProof/>
        </w:rPr>
        <w:drawing>
          <wp:inline distT="0" distB="0" distL="0" distR="0">
            <wp:extent cx="5943600" cy="1998348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8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A52" w:rsidRDefault="00836A52" w:rsidP="00836A52">
      <w:r>
        <w:rPr>
          <w:noProof/>
        </w:rPr>
        <w:drawing>
          <wp:inline distT="0" distB="0" distL="0" distR="0" wp14:anchorId="61BDCA70" wp14:editId="715ACF91">
            <wp:extent cx="2400300" cy="857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E9" w:rsidRDefault="00836A52" w:rsidP="00A235E9">
      <w:r>
        <w:t>Peak-to-peak current = 33.29 A</w:t>
      </w:r>
    </w:p>
    <w:p w:rsidR="00A235E9" w:rsidRDefault="00A235E9" w:rsidP="00A235E9">
      <w:r>
        <w:br w:type="page"/>
      </w:r>
    </w:p>
    <w:p w:rsidR="00A235E9" w:rsidRDefault="00A235E9" w:rsidP="00A235E9">
      <w:pPr>
        <w:pStyle w:val="Heading2"/>
      </w:pPr>
      <w:r>
        <w:lastRenderedPageBreak/>
        <w:t>PART-II</w:t>
      </w:r>
    </w:p>
    <w:p w:rsidR="00A235E9" w:rsidRDefault="00A235E9" w:rsidP="00A235E9">
      <w:pPr>
        <w:pStyle w:val="Heading3"/>
      </w:pPr>
      <w:r>
        <w:t>1)</w:t>
      </w:r>
    </w:p>
    <w:p w:rsidR="00A235E9" w:rsidRPr="00A235E9" w:rsidRDefault="00A235E9" w:rsidP="00A235E9">
      <w:pPr>
        <w:pStyle w:val="Heading4"/>
      </w:pPr>
      <w:r>
        <w:t>Input voltage to boost converter and output voltage</w:t>
      </w:r>
    </w:p>
    <w:p w:rsidR="00A235E9" w:rsidRDefault="00454DE3" w:rsidP="00A235E9">
      <w:r w:rsidRPr="00454DE3">
        <w:rPr>
          <w:noProof/>
        </w:rPr>
        <w:drawing>
          <wp:inline distT="0" distB="0" distL="0" distR="0">
            <wp:extent cx="5943600" cy="199043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5E9" w:rsidRDefault="00A235E9" w:rsidP="00A235E9">
      <w:pPr>
        <w:tabs>
          <w:tab w:val="left" w:pos="6540"/>
        </w:tabs>
      </w:pPr>
      <w:r>
        <w:t>Red curve: output voltage, Green curve: input voltage to boost converter</w:t>
      </w:r>
    </w:p>
    <w:p w:rsidR="00A235E9" w:rsidRDefault="00A235E9" w:rsidP="00A235E9">
      <w:pPr>
        <w:pStyle w:val="Heading4"/>
      </w:pPr>
      <w:r>
        <w:t>Inductor current</w:t>
      </w:r>
    </w:p>
    <w:p w:rsidR="00A235E9" w:rsidRPr="00A235E9" w:rsidRDefault="00454DE3" w:rsidP="00A235E9">
      <w:r w:rsidRPr="00454DE3">
        <w:rPr>
          <w:noProof/>
        </w:rPr>
        <w:drawing>
          <wp:inline distT="0" distB="0" distL="0" distR="0">
            <wp:extent cx="5943600" cy="1993087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27" w:rsidRDefault="0084312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A235E9" w:rsidRDefault="00A235E9" w:rsidP="00A235E9">
      <w:pPr>
        <w:pStyle w:val="Heading3"/>
      </w:pPr>
      <w:r>
        <w:lastRenderedPageBreak/>
        <w:t>2)</w:t>
      </w:r>
    </w:p>
    <w:p w:rsidR="00843127" w:rsidRDefault="00454DE3" w:rsidP="00843127">
      <w:pPr>
        <w:pStyle w:val="Heading4"/>
      </w:pPr>
      <w:r>
        <w:t>Harmonic components of inductor current:</w:t>
      </w:r>
    </w:p>
    <w:p w:rsidR="00843127" w:rsidRDefault="00843127" w:rsidP="00843127">
      <w:r>
        <w:t>FOURIER COMPONENT</w:t>
      </w:r>
      <w:r>
        <w:t>S OF TRANSIENT RESPONSE I(L_L1)</w:t>
      </w:r>
    </w:p>
    <w:p w:rsidR="00843127" w:rsidRDefault="00843127" w:rsidP="00843127">
      <w:r>
        <w:t xml:space="preserve"> DC COMPONENT =   8.161372E-01</w:t>
      </w:r>
    </w:p>
    <w:p w:rsidR="00843127" w:rsidRDefault="00843127" w:rsidP="00843127">
      <w:r>
        <w:t xml:space="preserve"> HARMONIC   FREQUENCY    FOURIER    NORMALIZED    PHASE        NORMALIZED</w:t>
      </w:r>
    </w:p>
    <w:p w:rsidR="00843127" w:rsidRDefault="00843127" w:rsidP="00843127">
      <w:r>
        <w:t xml:space="preserve">    NO         (HZ)     COMPONENT    </w:t>
      </w:r>
      <w:proofErr w:type="spellStart"/>
      <w:r>
        <w:t>COMPONENT</w:t>
      </w:r>
      <w:proofErr w:type="spellEnd"/>
      <w:r>
        <w:t xml:space="preserve">    (DEG)       PHASE (DEG)</w:t>
      </w:r>
    </w:p>
    <w:p w:rsidR="00843127" w:rsidRDefault="00843127" w:rsidP="00843127"/>
    <w:p w:rsidR="00843127" w:rsidRDefault="00843127" w:rsidP="00843127">
      <w:r>
        <w:t xml:space="preserve">     1     6.000E+01    5.968E-03    1.000E+00    6.363E+00    0.000E+00</w:t>
      </w:r>
    </w:p>
    <w:p w:rsidR="00843127" w:rsidRDefault="00843127" w:rsidP="00843127">
      <w:r>
        <w:t xml:space="preserve">     2     1.200E+02    5.580E-01    9.350E+01   -8.392E+01   -9.665E+01</w:t>
      </w:r>
    </w:p>
    <w:p w:rsidR="00843127" w:rsidRDefault="00843127" w:rsidP="00843127">
      <w:r>
        <w:t xml:space="preserve">     3     1.800E+02    4.022E-04    6.739E-02   -1.106E+02   -1.297E+02</w:t>
      </w:r>
    </w:p>
    <w:p w:rsidR="00843127" w:rsidRDefault="00843127" w:rsidP="00843127">
      <w:r>
        <w:t xml:space="preserve">     4     2.400E+02    1.083E-01    1.814E+01   -7.883E+01   -1.043E+02</w:t>
      </w:r>
    </w:p>
    <w:p w:rsidR="00843127" w:rsidRDefault="00843127" w:rsidP="00843127">
      <w:r>
        <w:t xml:space="preserve">     5     3.000E+02    1.098E-04    1.841E-02   -9.199E+01   -1.238E+02</w:t>
      </w:r>
    </w:p>
    <w:p w:rsidR="00843127" w:rsidRDefault="00843127" w:rsidP="00843127">
      <w:r>
        <w:t xml:space="preserve">     6     3.600E+02    4.933E-02    8.266E+00   -7.425E+01   -1.124E+02</w:t>
      </w:r>
    </w:p>
    <w:p w:rsidR="00843127" w:rsidRDefault="00843127" w:rsidP="00843127">
      <w:r>
        <w:t xml:space="preserve">     7     4.200E+02    7.258E-05    1.216E-02   -1.085E+02   -1.531E+02</w:t>
      </w:r>
    </w:p>
    <w:p w:rsidR="00843127" w:rsidRDefault="00843127" w:rsidP="00843127">
      <w:r>
        <w:t xml:space="preserve">     8     4.800E+02    2.888E-02    4.839E+00   -7.070E+01   -1.216E+02</w:t>
      </w:r>
    </w:p>
    <w:p w:rsidR="00843127" w:rsidRDefault="00843127" w:rsidP="00843127">
      <w:r>
        <w:t xml:space="preserve">     9     5.400E+02    2.669E-05    4.473E-03   -1.156E+02   -1.729E+02</w:t>
      </w:r>
    </w:p>
    <w:p w:rsidR="00843127" w:rsidRDefault="00843127" w:rsidP="00843127">
      <w:r>
        <w:t xml:space="preserve">    10     6.000E+02    1.938E-02    3.248E+00   -6.809E+01   -1.317E+02</w:t>
      </w:r>
    </w:p>
    <w:p w:rsidR="00843127" w:rsidRDefault="00843127" w:rsidP="00843127">
      <w:r>
        <w:t xml:space="preserve">    11     6.600E+02    2.858E-05    4.789E-03   -1.038E+02   -1.737E+02</w:t>
      </w:r>
    </w:p>
    <w:p w:rsidR="00843127" w:rsidRDefault="00843127" w:rsidP="00843127">
      <w:r>
        <w:t xml:space="preserve">    12     7.200E+02    1.412E-02    2.366E+00   -6.654E+01   -1.429E+02</w:t>
      </w:r>
    </w:p>
    <w:p w:rsidR="00843127" w:rsidRDefault="00843127" w:rsidP="00843127">
      <w:r>
        <w:t xml:space="preserve">    13     7.800E+02    1.802E-05    3.020E-03   -1.417E+02   -2.244E+02</w:t>
      </w:r>
    </w:p>
    <w:p w:rsidR="00843127" w:rsidRDefault="00843127" w:rsidP="00843127">
      <w:r>
        <w:t xml:space="preserve">    14     8.400E+02    1.083E-02    1.815E+00   -6.578E+01   -1.549E+02</w:t>
      </w:r>
    </w:p>
    <w:p w:rsidR="00843127" w:rsidRDefault="00843127" w:rsidP="00843127">
      <w:r>
        <w:t xml:space="preserve">    15     9.000E+02    1.016E-05    1.703E-03   -1.062E+02   -2.016E+02</w:t>
      </w:r>
    </w:p>
    <w:p w:rsidR="00843127" w:rsidRDefault="00843127" w:rsidP="00843127">
      <w:r>
        <w:t xml:space="preserve">    16     9.600E+02    8.619E-03    1.444E+00   -6.587E+01   -1.677E+02</w:t>
      </w:r>
    </w:p>
    <w:p w:rsidR="00843127" w:rsidRDefault="00843127" w:rsidP="00843127">
      <w:r>
        <w:t xml:space="preserve">    17     1.020E+03    1.478E-05    2.476E-03   -1.385E+02   -2.467E+02</w:t>
      </w:r>
    </w:p>
    <w:p w:rsidR="00843127" w:rsidRDefault="00843127" w:rsidP="00843127">
      <w:r>
        <w:t xml:space="preserve">    18     1.080E+03    7.012E-03    1.175E+00   -6.666E+01   -1.812E+02</w:t>
      </w:r>
    </w:p>
    <w:p w:rsidR="00843127" w:rsidRDefault="00843127" w:rsidP="00843127">
      <w:r>
        <w:t xml:space="preserve">    19     1.140E+03    5.710E-06    9.568E-04   -1.646E+02   -2.855E+02</w:t>
      </w:r>
    </w:p>
    <w:p w:rsidR="00843127" w:rsidRDefault="00843127" w:rsidP="00843127">
      <w:r>
        <w:t xml:space="preserve">    20     1.200E+03    5.813E-03    9.740E-01   -6.806E+01   -1.953E+02</w:t>
      </w:r>
    </w:p>
    <w:p w:rsidR="00843127" w:rsidRDefault="00843127" w:rsidP="00843127">
      <w:r>
        <w:t xml:space="preserve">    21     1.260E+03    9.438E-06    1.581E-03   -1.282E+02   -2.619E+02</w:t>
      </w:r>
    </w:p>
    <w:p w:rsidR="00A235E9" w:rsidRDefault="00843127" w:rsidP="00843127">
      <w:r>
        <w:t xml:space="preserve">    22     1.320E+03    4.872E-03    8.163E-01   -7.021E+01   -2.102E+02</w:t>
      </w:r>
      <w:r w:rsidR="00A235E9">
        <w:tab/>
      </w:r>
    </w:p>
    <w:p w:rsidR="00843127" w:rsidRDefault="00843127" w:rsidP="00843127">
      <w:pPr>
        <w:pStyle w:val="Heading4"/>
      </w:pPr>
      <w:r>
        <w:lastRenderedPageBreak/>
        <w:t>Harmonic components of capacitor current</w:t>
      </w:r>
      <w:r w:rsidR="003A31B5">
        <w:t>:</w:t>
      </w:r>
    </w:p>
    <w:p w:rsidR="003A31B5" w:rsidRDefault="003A31B5" w:rsidP="003A31B5">
      <w:r>
        <w:t>FOURIER COMPONENTS OF TRANSIENT RESPONSE I(</w:t>
      </w:r>
      <w:proofErr w:type="spellStart"/>
      <w:r>
        <w:t>C_Co</w:t>
      </w:r>
      <w:proofErr w:type="spellEnd"/>
      <w:r>
        <w:t>)</w:t>
      </w:r>
    </w:p>
    <w:p w:rsidR="003A31B5" w:rsidRDefault="003A31B5" w:rsidP="003A31B5">
      <w:r>
        <w:t xml:space="preserve"> DC COMPONENT =  -1.26528</w:t>
      </w:r>
      <w:r>
        <w:t>3E-03</w:t>
      </w:r>
    </w:p>
    <w:p w:rsidR="003A31B5" w:rsidRDefault="003A31B5" w:rsidP="003A31B5"/>
    <w:p w:rsidR="003A31B5" w:rsidRDefault="003A31B5" w:rsidP="003A31B5">
      <w:r>
        <w:t xml:space="preserve"> HARMONIC   FREQUENCY    FOURIER    NORMALIZED    PHASE        NORMALIZED</w:t>
      </w:r>
    </w:p>
    <w:p w:rsidR="003A31B5" w:rsidRDefault="003A31B5" w:rsidP="003A31B5">
      <w:r>
        <w:t xml:space="preserve">    NO         (HZ)     COMPONENT    </w:t>
      </w:r>
      <w:proofErr w:type="spellStart"/>
      <w:r>
        <w:t>COMPONENT</w:t>
      </w:r>
      <w:proofErr w:type="spellEnd"/>
      <w:r>
        <w:t xml:space="preserve">    (DEG)       PHASE (DEG)</w:t>
      </w:r>
    </w:p>
    <w:p w:rsidR="003A31B5" w:rsidRDefault="003A31B5" w:rsidP="003A31B5"/>
    <w:p w:rsidR="003A31B5" w:rsidRDefault="003A31B5" w:rsidP="003A31B5">
      <w:r>
        <w:t xml:space="preserve">     1     6.000E+01    3.475E-03    1.000E+00    5.982E+00    0.000E+00</w:t>
      </w:r>
    </w:p>
    <w:p w:rsidR="003A31B5" w:rsidRDefault="003A31B5" w:rsidP="003A31B5">
      <w:r>
        <w:t xml:space="preserve">     2     1.200E+02    4.706E-01    1.354E+02   -8.569E+01   -9.766E+01</w:t>
      </w:r>
    </w:p>
    <w:p w:rsidR="003A31B5" w:rsidRDefault="003A31B5" w:rsidP="003A31B5">
      <w:r>
        <w:t xml:space="preserve">     3     1.800E+02    8.781E-04    2.527E-01   -1.597E+02   -1.777E+02</w:t>
      </w:r>
    </w:p>
    <w:p w:rsidR="003A31B5" w:rsidRDefault="003A31B5" w:rsidP="003A31B5">
      <w:r>
        <w:t xml:space="preserve">     4     2.400E+02    4.981E-03    1.434E+00    1.397E+02    1.158E+02</w:t>
      </w:r>
    </w:p>
    <w:p w:rsidR="003A31B5" w:rsidRDefault="003A31B5" w:rsidP="003A31B5">
      <w:r>
        <w:t xml:space="preserve">     5     3.000E+02    7.967E-05    2.293E-02    1.707E+02    1.407E+02</w:t>
      </w:r>
    </w:p>
    <w:p w:rsidR="003A31B5" w:rsidRDefault="003A31B5" w:rsidP="003A31B5">
      <w:r>
        <w:t xml:space="preserve">     6     3.600E+02    1.536E-04    4.419E-02    1.260E+02    9.009E+01</w:t>
      </w:r>
    </w:p>
    <w:p w:rsidR="003A31B5" w:rsidRDefault="003A31B5" w:rsidP="003A31B5">
      <w:r>
        <w:t xml:space="preserve">     7     4.200E+02    5.460E-05    1.571E-02   -1.651E+02   -2.070E+02</w:t>
      </w:r>
    </w:p>
    <w:p w:rsidR="003A31B5" w:rsidRDefault="003A31B5" w:rsidP="003A31B5">
      <w:r>
        <w:t xml:space="preserve">     8     4.800E+02    1.163E-04    3.346E-02    1.534E+02    1.055E+02</w:t>
      </w:r>
    </w:p>
    <w:p w:rsidR="003A31B5" w:rsidRDefault="003A31B5" w:rsidP="003A31B5">
      <w:r>
        <w:t xml:space="preserve">     9     5.400E+02    2.537E-05    7.300E-03    1.424E+02    8.853E+01</w:t>
      </w:r>
    </w:p>
    <w:p w:rsidR="003A31B5" w:rsidRDefault="003A31B5" w:rsidP="003A31B5">
      <w:r>
        <w:t xml:space="preserve">    10     6.000E+02    6.597E-05    1.899E-02    1.636E+02    1.038E+02</w:t>
      </w:r>
    </w:p>
    <w:p w:rsidR="003A31B5" w:rsidRDefault="003A31B5" w:rsidP="003A31B5">
      <w:r>
        <w:t xml:space="preserve">    11     6.600E+02    1.215E-05    3.497E-03   -1.376E+02   -2.034E+02</w:t>
      </w:r>
    </w:p>
    <w:p w:rsidR="003A31B5" w:rsidRDefault="003A31B5" w:rsidP="003A31B5">
      <w:r>
        <w:t xml:space="preserve">    12     7.200E+02    7.710E-05    2.219E-02   -1.768E+02   -2.486E+02</w:t>
      </w:r>
    </w:p>
    <w:p w:rsidR="003A31B5" w:rsidRDefault="003A31B5" w:rsidP="003A31B5">
      <w:r>
        <w:t xml:space="preserve">    13     7.800E+02    1.805E-05    5.193E-03    1.607E+02    8.297E+01</w:t>
      </w:r>
    </w:p>
    <w:p w:rsidR="003A31B5" w:rsidRDefault="003A31B5" w:rsidP="003A31B5">
      <w:r>
        <w:t xml:space="preserve">    14     8.400E+02    6.568E-05    1.890E-02    1.776E+02    9.382E+01</w:t>
      </w:r>
    </w:p>
    <w:p w:rsidR="003A31B5" w:rsidRDefault="003A31B5" w:rsidP="003A31B5">
      <w:r>
        <w:t xml:space="preserve">    15     9.000E+02    1.199E-06    3.451E-04    7.585E+01   -1.387E+01</w:t>
      </w:r>
    </w:p>
    <w:p w:rsidR="003A31B5" w:rsidRDefault="003A31B5" w:rsidP="003A31B5">
      <w:r>
        <w:t xml:space="preserve">    16     9.600E+02    6.711E-05    1.931E-02   -1.672E+02   -2.629E+02</w:t>
      </w:r>
    </w:p>
    <w:p w:rsidR="003A31B5" w:rsidRDefault="003A31B5" w:rsidP="003A31B5">
      <w:r>
        <w:t xml:space="preserve">    17     1.020E+03    1.151E-05    3.312E-03   -1.660E+02   -2.677E+02</w:t>
      </w:r>
    </w:p>
    <w:p w:rsidR="003A31B5" w:rsidRDefault="003A31B5" w:rsidP="003A31B5">
      <w:r>
        <w:t xml:space="preserve">    18     1.080E+03    7.293E-05    2.099E-02   -1.760E+02   -2.837E+02</w:t>
      </w:r>
    </w:p>
    <w:p w:rsidR="003A31B5" w:rsidRDefault="003A31B5" w:rsidP="003A31B5">
      <w:r>
        <w:t xml:space="preserve">    19     1.140E+03    6.636E-06    1.910E-03    1.127E+02   -9.266E-01</w:t>
      </w:r>
    </w:p>
    <w:p w:rsidR="003A31B5" w:rsidRDefault="003A31B5" w:rsidP="003A31B5">
      <w:r>
        <w:t xml:space="preserve">    20     1.200E+03    6.380E-05    1.836E-02   -1.722E+02   -2.918E+02</w:t>
      </w:r>
    </w:p>
    <w:p w:rsidR="003A31B5" w:rsidRDefault="003A31B5" w:rsidP="003A31B5">
      <w:r>
        <w:t xml:space="preserve">    21     1.260E+03    5.362E-06    1.543E-03   -1.242E+02   -2.498E+02</w:t>
      </w:r>
    </w:p>
    <w:p w:rsidR="003A31B5" w:rsidRPr="003A31B5" w:rsidRDefault="003A31B5" w:rsidP="003A31B5">
      <w:r>
        <w:t xml:space="preserve">    22     1.320E+03    7.418E-05    2.135E-02   -1.733E+02   -3.048E+02</w:t>
      </w:r>
    </w:p>
    <w:p w:rsidR="003A31B5" w:rsidRDefault="003A31B5" w:rsidP="003A31B5">
      <w:pPr>
        <w:pStyle w:val="Heading3"/>
      </w:pPr>
      <w:r>
        <w:lastRenderedPageBreak/>
        <w:t>3)</w:t>
      </w:r>
    </w:p>
    <w:p w:rsidR="004562AF" w:rsidRDefault="006113E3" w:rsidP="003A31B5">
      <w:r w:rsidRPr="006113E3">
        <w:rPr>
          <w:noProof/>
        </w:rPr>
        <w:drawing>
          <wp:inline distT="0" distB="0" distL="0" distR="0">
            <wp:extent cx="5943600" cy="200377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AF" w:rsidRDefault="004562AF" w:rsidP="004562AF">
      <w:pPr>
        <w:tabs>
          <w:tab w:val="left" w:pos="1032"/>
        </w:tabs>
      </w:pPr>
      <w:r>
        <w:t>The equation states that the current to the output stage consists of a DC part and the second harmonic. This can also be seen in the spectrum in the figure above.</w:t>
      </w:r>
    </w:p>
    <w:p w:rsidR="004562AF" w:rsidRDefault="004562AF" w:rsidP="004562AF">
      <w:pPr>
        <w:tabs>
          <w:tab w:val="left" w:pos="1032"/>
        </w:tabs>
      </w:pPr>
    </w:p>
    <w:p w:rsidR="004562AF" w:rsidRDefault="004562AF" w:rsidP="004562AF">
      <w:pPr>
        <w:pStyle w:val="Heading3"/>
      </w:pPr>
      <w:r>
        <w:lastRenderedPageBreak/>
        <w:t>4)</w:t>
      </w:r>
    </w:p>
    <w:p w:rsidR="007205CB" w:rsidRPr="007205CB" w:rsidRDefault="007205CB" w:rsidP="007205CB">
      <w:pPr>
        <w:pStyle w:val="Heading4"/>
      </w:pPr>
      <w:r>
        <w:t>Output voltage and voltage at input of boost converter</w:t>
      </w:r>
    </w:p>
    <w:p w:rsidR="007205CB" w:rsidRDefault="007205CB" w:rsidP="007205CB">
      <w:pPr>
        <w:pStyle w:val="Heading4"/>
      </w:pPr>
      <w:r w:rsidRPr="007205CB">
        <w:rPr>
          <w:noProof/>
        </w:rPr>
        <w:drawing>
          <wp:inline distT="0" distB="0" distL="0" distR="0">
            <wp:extent cx="5943600" cy="1990433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Inductor current</w:t>
      </w:r>
    </w:p>
    <w:p w:rsidR="007205CB" w:rsidRDefault="007205CB" w:rsidP="007205CB">
      <w:pPr>
        <w:pStyle w:val="Heading4"/>
      </w:pPr>
      <w:r w:rsidRPr="007205CB">
        <w:rPr>
          <w:noProof/>
        </w:rPr>
        <w:drawing>
          <wp:inline distT="0" distB="0" distL="0" distR="0">
            <wp:extent cx="5943600" cy="202549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</w:p>
    <w:p w:rsidR="007205CB" w:rsidRDefault="007205CB" w:rsidP="007205CB">
      <w:pPr>
        <w:pStyle w:val="Heading4"/>
      </w:pPr>
      <w:r>
        <w:lastRenderedPageBreak/>
        <w:t>Harmonic content of inductor current</w:t>
      </w:r>
    </w:p>
    <w:p w:rsidR="00C523D2" w:rsidRDefault="00C523D2" w:rsidP="00C523D2">
      <w:pPr>
        <w:pStyle w:val="Heading4"/>
      </w:pPr>
    </w:p>
    <w:p w:rsidR="00C523D2" w:rsidRDefault="00C523D2" w:rsidP="00C523D2">
      <w:r>
        <w:t>FOURIER COMPONENTS OF TRANSIENT RESPONSE I(L_L1)</w:t>
      </w:r>
    </w:p>
    <w:p w:rsidR="00C523D2" w:rsidRDefault="00C523D2" w:rsidP="00C523D2">
      <w:r>
        <w:t xml:space="preserve"> DC COMPONENT =   8.101991E-01</w:t>
      </w:r>
    </w:p>
    <w:p w:rsidR="00C523D2" w:rsidRDefault="00C523D2" w:rsidP="00C523D2">
      <w:r>
        <w:t xml:space="preserve"> HARMONIC   FREQUENCY    FOURIER    NORMALIZED    PHASE        NORMALIZED</w:t>
      </w:r>
    </w:p>
    <w:p w:rsidR="00C523D2" w:rsidRDefault="00C523D2" w:rsidP="00C523D2">
      <w:r>
        <w:t xml:space="preserve">    NO         (HZ)     COMPONENT    </w:t>
      </w:r>
      <w:proofErr w:type="spellStart"/>
      <w:r>
        <w:t>COMPONENT</w:t>
      </w:r>
      <w:proofErr w:type="spellEnd"/>
      <w:r>
        <w:t xml:space="preserve">    (DEG)       PHASE (DEG)</w:t>
      </w:r>
    </w:p>
    <w:p w:rsidR="00C523D2" w:rsidRDefault="00C523D2" w:rsidP="00C523D2"/>
    <w:p w:rsidR="00C523D2" w:rsidRDefault="00C523D2" w:rsidP="00C523D2">
      <w:r>
        <w:t xml:space="preserve">     1     6.000E+01    5.439E-03    1.000E+00    7.995E+00    0.000E+00</w:t>
      </w:r>
    </w:p>
    <w:p w:rsidR="00C523D2" w:rsidRDefault="00C523D2" w:rsidP="00C523D2">
      <w:r>
        <w:t xml:space="preserve">     2     1.200E+02    5.542E-01    1.019E+02   -8.377E+01   -9.976E+01</w:t>
      </w:r>
    </w:p>
    <w:p w:rsidR="00C523D2" w:rsidRDefault="00C523D2" w:rsidP="00C523D2">
      <w:r>
        <w:t xml:space="preserve">     3     1.800E+02    1.885E-04    3.465E-02   -9.685E+01   -1.208E+02</w:t>
      </w:r>
    </w:p>
    <w:p w:rsidR="00C523D2" w:rsidRDefault="00C523D2" w:rsidP="00C523D2">
      <w:r>
        <w:t xml:space="preserve">     4     2.400E+02    1.069E-01    1.965E+01   -7.959E+01   -1.116E+02</w:t>
      </w:r>
    </w:p>
    <w:p w:rsidR="00C523D2" w:rsidRDefault="00C523D2" w:rsidP="00C523D2">
      <w:r>
        <w:t xml:space="preserve">     5     3.000E+02    5.204E-05    9.567E-03   -1.041E+02   -1.440E+02</w:t>
      </w:r>
    </w:p>
    <w:p w:rsidR="00C523D2" w:rsidRDefault="00C523D2" w:rsidP="00C523D2">
      <w:r>
        <w:t xml:space="preserve">     6     3.600E+02    4.838E-02    8.895E+00   -7.724E+01   -1.252E+02</w:t>
      </w:r>
    </w:p>
    <w:p w:rsidR="00C523D2" w:rsidRDefault="00C523D2" w:rsidP="00C523D2">
      <w:r>
        <w:t xml:space="preserve">     7     4.200E+02    5.668E-05    1.042E-02    1.817E+01   -3.779E+01</w:t>
      </w:r>
    </w:p>
    <w:p w:rsidR="00C523D2" w:rsidRDefault="00C523D2" w:rsidP="00C523D2">
      <w:r>
        <w:t xml:space="preserve">     8     4.800E+02    2.760E-02    5.074E+00   -7.540E+01   -1.394E+02</w:t>
      </w:r>
    </w:p>
    <w:p w:rsidR="00C523D2" w:rsidRDefault="00C523D2" w:rsidP="00C523D2">
      <w:r>
        <w:t xml:space="preserve">     9     5.400E+02    1.890E-04    3.474E-02    3.876E+01   -3.319E+01</w:t>
      </w:r>
    </w:p>
    <w:p w:rsidR="00C523D2" w:rsidRDefault="00C523D2" w:rsidP="00C523D2">
      <w:r>
        <w:t xml:space="preserve">    10     6.000E+02    1.792E-02    3.295E+00   -7.626E+01   -1.562E+02</w:t>
      </w:r>
    </w:p>
    <w:p w:rsidR="00C523D2" w:rsidRDefault="00C523D2" w:rsidP="00C523D2">
      <w:r>
        <w:t xml:space="preserve">    11     6.600E+02    3.088E-04    5.677E-02    5.389E+01   -3.406E+01</w:t>
      </w:r>
    </w:p>
    <w:p w:rsidR="00C523D2" w:rsidRDefault="00C523D2" w:rsidP="00C523D2">
      <w:r>
        <w:t xml:space="preserve">    12     7.200E+02    1.320E-02    2.427E+00   -7.733E+01   -1.733E+02</w:t>
      </w:r>
    </w:p>
    <w:p w:rsidR="00C523D2" w:rsidRDefault="00C523D2" w:rsidP="00C523D2">
      <w:r>
        <w:t xml:space="preserve">    13     7.800E+02    1.790E-04    3.291E-02    4.311E+01   -6.083E+01</w:t>
      </w:r>
    </w:p>
    <w:p w:rsidR="00C523D2" w:rsidRDefault="00C523D2" w:rsidP="00C523D2">
      <w:r>
        <w:t xml:space="preserve">    14     8.400E+02    9.625E-03    1.770E+00   -8.084E+01   -1.928E+02</w:t>
      </w:r>
    </w:p>
    <w:p w:rsidR="00C523D2" w:rsidRDefault="00C523D2" w:rsidP="00C523D2">
      <w:r>
        <w:t xml:space="preserve">    15     9.000E+02    1.218E-04    2.238E-02    8.999E+01   -2.993E+01</w:t>
      </w:r>
    </w:p>
    <w:p w:rsidR="00C523D2" w:rsidRDefault="00C523D2" w:rsidP="00C523D2">
      <w:r>
        <w:t xml:space="preserve">    16     9.600E+02    6.961E-03    1.280E+00   -8.792E+01   -2.158E+02</w:t>
      </w:r>
    </w:p>
    <w:p w:rsidR="00C523D2" w:rsidRDefault="00C523D2" w:rsidP="00C523D2">
      <w:r>
        <w:t xml:space="preserve">    17     1.020E+03    3.115E-04    5.726E-02   -1.225E+02   -2.584E+02</w:t>
      </w:r>
    </w:p>
    <w:p w:rsidR="00C523D2" w:rsidRDefault="00C523D2" w:rsidP="00C523D2">
      <w:r>
        <w:t xml:space="preserve">    18     1.080E+03    5.978E-03    1.099E+00   -9.432E+01   -2.382E+02</w:t>
      </w:r>
    </w:p>
    <w:p w:rsidR="00C523D2" w:rsidRDefault="00C523D2" w:rsidP="00C523D2">
      <w:r>
        <w:t xml:space="preserve">    19     1.140E+03    1.002E-04    1.843E-02    1.865E+01   -1.333E+02</w:t>
      </w:r>
    </w:p>
    <w:p w:rsidR="00C523D2" w:rsidRDefault="00C523D2" w:rsidP="00C523D2">
      <w:r>
        <w:t xml:space="preserve">    20     1.200E+03    4.687E-03    8.616E-01   -9.903E+01   -2.589E+02</w:t>
      </w:r>
    </w:p>
    <w:p w:rsidR="00C523D2" w:rsidRDefault="00C523D2" w:rsidP="00C523D2">
      <w:r>
        <w:t xml:space="preserve">    21     1.260E+03    2.680E-04    4.927E-02   -7.254E+01   -2.404E+02</w:t>
      </w:r>
    </w:p>
    <w:p w:rsidR="00C523D2" w:rsidRDefault="00C523D2" w:rsidP="00C523D2">
      <w:r>
        <w:t xml:space="preserve">    22     1.320E+03    4.037E-03    7.422E-01   -1.106E+02   -2.864E+02</w:t>
      </w:r>
    </w:p>
    <w:p w:rsidR="00C523D2" w:rsidRDefault="00C523D2" w:rsidP="00C523D2">
      <w:pPr>
        <w:pStyle w:val="Heading4"/>
      </w:pPr>
      <w:r>
        <w:lastRenderedPageBreak/>
        <w:t>Harmonic content</w:t>
      </w:r>
      <w:r>
        <w:t xml:space="preserve"> of capacitor</w:t>
      </w:r>
      <w:r>
        <w:t xml:space="preserve"> current</w:t>
      </w:r>
    </w:p>
    <w:p w:rsidR="000B2B29" w:rsidRDefault="000B2B29" w:rsidP="000B2B29">
      <w:r>
        <w:t>FOURIER COMPONENTS OF TRANSIENT RESPO</w:t>
      </w:r>
      <w:r>
        <w:t>NSE I(</w:t>
      </w:r>
      <w:proofErr w:type="spellStart"/>
      <w:r>
        <w:t>C_Co</w:t>
      </w:r>
      <w:proofErr w:type="spellEnd"/>
      <w:r>
        <w:t>)</w:t>
      </w:r>
    </w:p>
    <w:p w:rsidR="000B2B29" w:rsidRDefault="000B2B29" w:rsidP="000B2B29">
      <w:r>
        <w:t xml:space="preserve"> DC COMPONENT =  -2.841961E-03</w:t>
      </w:r>
    </w:p>
    <w:p w:rsidR="000B2B29" w:rsidRDefault="000B2B29" w:rsidP="000B2B29">
      <w:r>
        <w:t xml:space="preserve"> HARMONIC   FREQUENCY    FOURIER    NORMALIZED    PHASE        NORMALIZED</w:t>
      </w:r>
    </w:p>
    <w:p w:rsidR="000B2B29" w:rsidRDefault="000B2B29" w:rsidP="000B2B29">
      <w:r>
        <w:t xml:space="preserve">    NO         (HZ)     COMPONENT    </w:t>
      </w:r>
      <w:proofErr w:type="spellStart"/>
      <w:r>
        <w:t>COMPONENT</w:t>
      </w:r>
      <w:proofErr w:type="spellEnd"/>
      <w:r>
        <w:t xml:space="preserve">    (DEG)       PHASE (DEG)</w:t>
      </w:r>
    </w:p>
    <w:p w:rsidR="000B2B29" w:rsidRDefault="000B2B29" w:rsidP="000B2B29"/>
    <w:p w:rsidR="000B2B29" w:rsidRDefault="000B2B29" w:rsidP="000B2B29">
      <w:r>
        <w:t xml:space="preserve">     1     6.000E+01    3.765E-03    1.000E+00    5.985E+00    0.000E+00</w:t>
      </w:r>
    </w:p>
    <w:p w:rsidR="000B2B29" w:rsidRDefault="000B2B29" w:rsidP="000B2B29">
      <w:r>
        <w:t xml:space="preserve">     2     1.200E+02    4.675E-01    1.242E+02   -8.563E+01   -9.760E+01</w:t>
      </w:r>
    </w:p>
    <w:p w:rsidR="000B2B29" w:rsidRDefault="000B2B29" w:rsidP="000B2B29">
      <w:r>
        <w:t xml:space="preserve">     3     1.800E+02    8.562E-04    2.274E-01   -1.789E+02   -1.969E+02</w:t>
      </w:r>
    </w:p>
    <w:p w:rsidR="000B2B29" w:rsidRDefault="000B2B29" w:rsidP="000B2B29">
      <w:r>
        <w:t xml:space="preserve">     4     2.400E+02    5.392E-03    1.432E+00    1.459E+02    1.220E+02</w:t>
      </w:r>
    </w:p>
    <w:p w:rsidR="000B2B29" w:rsidRDefault="000B2B29" w:rsidP="000B2B29">
      <w:r>
        <w:t xml:space="preserve">     5     3.000E+02    5.192E-04    1.379E-01   -1.233E+02   -1.532E+02</w:t>
      </w:r>
    </w:p>
    <w:p w:rsidR="000B2B29" w:rsidRDefault="000B2B29" w:rsidP="000B2B29">
      <w:r>
        <w:t xml:space="preserve">     6     3.600E+02    2.152E-04    5.715E-02   -1.105E+02   -1.464E+02</w:t>
      </w:r>
    </w:p>
    <w:p w:rsidR="000B2B29" w:rsidRDefault="000B2B29" w:rsidP="000B2B29">
      <w:r>
        <w:t xml:space="preserve">     7     4.200E+02    4.610E-04    1.224E-01    8.880E+01    4.690E+01</w:t>
      </w:r>
    </w:p>
    <w:p w:rsidR="000B2B29" w:rsidRDefault="000B2B29" w:rsidP="000B2B29">
      <w:r>
        <w:t xml:space="preserve">     8     4.800E+02    9.373E-04    2.490E-01    9.768E+01    4.980E+01</w:t>
      </w:r>
    </w:p>
    <w:p w:rsidR="000B2B29" w:rsidRDefault="000B2B29" w:rsidP="000B2B29">
      <w:r>
        <w:t xml:space="preserve">     9     5.400E+02    2.415E-04    6.415E-02   -3.995E+01   -9.382E+01</w:t>
      </w:r>
    </w:p>
    <w:p w:rsidR="000B2B29" w:rsidRDefault="000B2B29" w:rsidP="000B2B29">
      <w:r>
        <w:t xml:space="preserve">    10     6.000E+02    1.355E-03    3.598E-01   -1.205E+02   -1.804E+02</w:t>
      </w:r>
    </w:p>
    <w:p w:rsidR="000B2B29" w:rsidRDefault="000B2B29" w:rsidP="000B2B29">
      <w:r>
        <w:t xml:space="preserve">    11     6.600E+02    3.296E-04    8.755E-02    1.387E+02    7.290E+01</w:t>
      </w:r>
    </w:p>
    <w:p w:rsidR="000B2B29" w:rsidRDefault="000B2B29" w:rsidP="000B2B29">
      <w:r>
        <w:t xml:space="preserve">    12     7.200E+02    9.471E-04    2.516E-01   -9.723E+01   -1.690E+02</w:t>
      </w:r>
    </w:p>
    <w:p w:rsidR="000B2B29" w:rsidRDefault="000B2B29" w:rsidP="000B2B29">
      <w:r>
        <w:t xml:space="preserve">    13     7.800E+02    6.096E-04    1.619E-01   -2.736E+01   -1.052E+02</w:t>
      </w:r>
    </w:p>
    <w:p w:rsidR="000B2B29" w:rsidRDefault="000B2B29" w:rsidP="000B2B29">
      <w:r>
        <w:t xml:space="preserve">    14     8.400E+02    1.528E-03    4.059E-01    9.209E+01    8.298E+00</w:t>
      </w:r>
    </w:p>
    <w:p w:rsidR="000B2B29" w:rsidRDefault="000B2B29" w:rsidP="000B2B29">
      <w:r>
        <w:t xml:space="preserve">    15     9.000E+02    5.647E-04    1.500E-01   -1.522E+02   -2.420E+02</w:t>
      </w:r>
    </w:p>
    <w:p w:rsidR="000B2B29" w:rsidRDefault="000B2B29" w:rsidP="000B2B29">
      <w:r>
        <w:t xml:space="preserve">    16     9.600E+02    1.207E-03    3.205E-01    1.239E+02    2.816E+01</w:t>
      </w:r>
    </w:p>
    <w:p w:rsidR="000B2B29" w:rsidRDefault="000B2B29" w:rsidP="000B2B29">
      <w:r>
        <w:t xml:space="preserve">    17     1.020E+03    2.237E-04    5.942E-02    1.370E+02    3.527E+01</w:t>
      </w:r>
    </w:p>
    <w:p w:rsidR="000B2B29" w:rsidRDefault="000B2B29" w:rsidP="000B2B29">
      <w:r>
        <w:t xml:space="preserve">    18     1.080E+03    4.141E-04    1.100E-01   -8.554E+01   -1.933E+02</w:t>
      </w:r>
    </w:p>
    <w:p w:rsidR="000B2B29" w:rsidRDefault="000B2B29" w:rsidP="000B2B29">
      <w:r>
        <w:t xml:space="preserve">    19     1.140E+03    6.594E-04    1.751E-01    7.777E+00   -1.059E+02</w:t>
      </w:r>
    </w:p>
    <w:p w:rsidR="000B2B29" w:rsidRDefault="000B2B29" w:rsidP="000B2B29">
      <w:r>
        <w:t xml:space="preserve">    20     1.200E+03    2.636E-04    7.001E-02    8.440E+01   -3.529E+01</w:t>
      </w:r>
    </w:p>
    <w:p w:rsidR="000B2B29" w:rsidRDefault="000B2B29" w:rsidP="000B2B29">
      <w:r>
        <w:t xml:space="preserve">    21     1.260E+03    7.916E-04    2.102E-01   -1.212E+02   -2.469E+02</w:t>
      </w:r>
    </w:p>
    <w:p w:rsidR="00C523D2" w:rsidRPr="00C523D2" w:rsidRDefault="000B2B29" w:rsidP="000B2B29">
      <w:r>
        <w:t xml:space="preserve">    22     1.320E+03    7.643E-04    2.030E-01   -9.672E+01   -2.284E+02</w:t>
      </w:r>
    </w:p>
    <w:p w:rsidR="00915762" w:rsidRDefault="004562AF" w:rsidP="00C523D2">
      <w:r>
        <w:tab/>
      </w:r>
    </w:p>
    <w:p w:rsidR="000B2B29" w:rsidRPr="004562AF" w:rsidRDefault="000B2B29" w:rsidP="00C523D2">
      <w:bookmarkStart w:id="0" w:name="_GoBack"/>
      <w:bookmarkEnd w:id="0"/>
    </w:p>
    <w:sectPr w:rsidR="000B2B29" w:rsidRPr="004562AF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EDE" w:rsidRDefault="00E33EDE" w:rsidP="00BC794A">
      <w:pPr>
        <w:spacing w:after="0" w:line="240" w:lineRule="auto"/>
      </w:pPr>
      <w:r>
        <w:separator/>
      </w:r>
    </w:p>
  </w:endnote>
  <w:endnote w:type="continuationSeparator" w:id="0">
    <w:p w:rsidR="00E33EDE" w:rsidRDefault="00E33EDE" w:rsidP="00BC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EDE" w:rsidRDefault="00E33EDE" w:rsidP="00BC794A">
      <w:pPr>
        <w:spacing w:after="0" w:line="240" w:lineRule="auto"/>
      </w:pPr>
      <w:r>
        <w:separator/>
      </w:r>
    </w:p>
  </w:footnote>
  <w:footnote w:type="continuationSeparator" w:id="0">
    <w:p w:rsidR="00E33EDE" w:rsidRDefault="00E33EDE" w:rsidP="00BC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94A" w:rsidRDefault="00BC794A">
    <w:pPr>
      <w:pStyle w:val="Header"/>
    </w:pPr>
    <w:r>
      <w:t xml:space="preserve">EE584 Simulation Assignment #3 </w:t>
    </w:r>
    <w:r>
      <w:tab/>
    </w:r>
    <w:r>
      <w:tab/>
      <w:t>Johan Alexandersson(REDID: 820922564)</w:t>
    </w:r>
  </w:p>
  <w:p w:rsidR="00BC794A" w:rsidRDefault="00BC79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4A"/>
    <w:rsid w:val="00022849"/>
    <w:rsid w:val="000B1B07"/>
    <w:rsid w:val="000B2B29"/>
    <w:rsid w:val="003A31B5"/>
    <w:rsid w:val="003B4697"/>
    <w:rsid w:val="003E3206"/>
    <w:rsid w:val="00407CC7"/>
    <w:rsid w:val="00454DE3"/>
    <w:rsid w:val="004562AF"/>
    <w:rsid w:val="00464372"/>
    <w:rsid w:val="00464D3B"/>
    <w:rsid w:val="004848E3"/>
    <w:rsid w:val="004F4413"/>
    <w:rsid w:val="006113E3"/>
    <w:rsid w:val="006E4C11"/>
    <w:rsid w:val="007205CB"/>
    <w:rsid w:val="007A62D5"/>
    <w:rsid w:val="00836A52"/>
    <w:rsid w:val="00843127"/>
    <w:rsid w:val="00884DBB"/>
    <w:rsid w:val="008A0DB5"/>
    <w:rsid w:val="008F032F"/>
    <w:rsid w:val="008F7D59"/>
    <w:rsid w:val="00915762"/>
    <w:rsid w:val="009A17F4"/>
    <w:rsid w:val="009A197E"/>
    <w:rsid w:val="009A5FB1"/>
    <w:rsid w:val="00A235E9"/>
    <w:rsid w:val="00A347B1"/>
    <w:rsid w:val="00AA5DFA"/>
    <w:rsid w:val="00AF168A"/>
    <w:rsid w:val="00B06152"/>
    <w:rsid w:val="00BC794A"/>
    <w:rsid w:val="00C341D4"/>
    <w:rsid w:val="00C523D2"/>
    <w:rsid w:val="00C54CB6"/>
    <w:rsid w:val="00C92D55"/>
    <w:rsid w:val="00D06193"/>
    <w:rsid w:val="00D53A6F"/>
    <w:rsid w:val="00DE5109"/>
    <w:rsid w:val="00E236AC"/>
    <w:rsid w:val="00E33EDE"/>
    <w:rsid w:val="00F7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7A17"/>
  <w15:chartTrackingRefBased/>
  <w15:docId w15:val="{A6D3A9FC-AA1F-4204-B345-1AC7101F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D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7D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7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94A"/>
  </w:style>
  <w:style w:type="paragraph" w:styleId="Footer">
    <w:name w:val="footer"/>
    <w:basedOn w:val="Normal"/>
    <w:link w:val="FooterChar"/>
    <w:uiPriority w:val="99"/>
    <w:unhideWhenUsed/>
    <w:rsid w:val="00BC7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94A"/>
  </w:style>
  <w:style w:type="character" w:customStyle="1" w:styleId="Heading2Char">
    <w:name w:val="Heading 2 Char"/>
    <w:basedOn w:val="DefaultParagraphFont"/>
    <w:link w:val="Heading2"/>
    <w:uiPriority w:val="9"/>
    <w:rsid w:val="00BC79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7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B4697"/>
    <w:rPr>
      <w:color w:val="808080"/>
    </w:rPr>
  </w:style>
  <w:style w:type="table" w:styleId="TableGrid">
    <w:name w:val="Table Grid"/>
    <w:basedOn w:val="TableNormal"/>
    <w:uiPriority w:val="39"/>
    <w:rsid w:val="00B06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F7D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F7D5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9" Type="http://schemas.openxmlformats.org/officeDocument/2006/relationships/image" Target="media/image34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41" Type="http://schemas.openxmlformats.org/officeDocument/2006/relationships/image" Target="media/image36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emf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e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17</Pages>
  <Words>1485</Words>
  <Characters>8471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Alexandersson</dc:creator>
  <cp:keywords/>
  <dc:description/>
  <cp:lastModifiedBy>Johan Alexandersson</cp:lastModifiedBy>
  <cp:revision>8</cp:revision>
  <dcterms:created xsi:type="dcterms:W3CDTF">2016-11-24T01:10:00Z</dcterms:created>
  <dcterms:modified xsi:type="dcterms:W3CDTF">2016-11-28T06:43:00Z</dcterms:modified>
</cp:coreProperties>
</file>